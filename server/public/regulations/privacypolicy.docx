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28,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Camunited, Chak Angre, Phnom Penh Cambodia 12353.</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Cambodia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Camunited Website, accessible from </w:t>
      </w:r>
      <w:hyperlink r:id="rId9">
        <w:r>
          <w:rPr>
            <w:rStyle w:val="Hyperlink"/>
          </w:rPr>
          <w:t xml:space="preserve"> https://www.camunited.co</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10">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w:t>
      </w:r>
      <w:hyperlink r:id="rId11">
        <w:r>
          <w:rPr>
            <w:rStyle w:val="Hyperlink"/>
          </w:rPr>
          <w:t>Cookies by PrivacyPolicies Generator</w:t>
        </w:r>
      </w:hyperlink>
      <w:r>
        <w:t>.</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Detailed Information on the Processing of Your Personal Data</w:t>
      </w:r>
    </w:p>
    <w:p>
      <w:r>
        <w:t>The Service Providers We use may have access to Your Personal Data. These third-party vendors collect, store, use, process and transfer information about Your activity on Our Service in accordance with their Privacy Policies.</w:t>
      </w:r>
    </w:p>
    <w:p>
      <w:pPr>
        <w:pStyle w:val="21"/>
      </w:pPr>
      <w:r>
        <w:t>Usage, Performance and Miscellaneous</w:t>
      </w:r>
    </w:p>
    <w:p>
      <w:r>
        <w:t>We may use third-party Service Providers to provide better improvement of our Service.</w:t>
      </w:r>
    </w:p>
    <w:p>
      <w:pPr>
        <w:pStyle w:val="aa"/>
      </w:pPr>
      <w:r>
        <w:rPr>
          <w:b/>
        </w:rPr>
        <w:t>Mouseflow</w:t>
      </w:r>
      <w:r/>
    </w:p>
    <w:p>
      <w:pPr>
        <w:pStyle w:val="aa"/>
      </w:pPr>
      <w:r>
        <w:t>Mouseflow is a session replay and heatmap tool that shows how visitors click, move, scroll, browse, and pay attention on websites. The service is operated by ApS.</w:t>
      </w:r>
    </w:p>
    <w:p>
      <w:pPr>
        <w:pStyle w:val="aa"/>
      </w:pPr>
      <w:r>
        <w:t>Mouseflow service may collect information from Your device.</w:t>
      </w:r>
    </w:p>
    <w:p>
      <w:pPr>
        <w:pStyle w:val="aa"/>
      </w:pPr>
      <w:r>
        <w:t xml:space="preserve">The information gathered by Mouseflow is held in accordance with its Privacy Policy: </w:t>
      </w:r>
      <w:hyperlink r:id="rId12">
        <w:r>
          <w:rPr>
            <w:rStyle w:val="Hyperlink"/>
          </w:rPr>
          <w:t>https://mouseflow.com/privacy/</w:t>
        </w:r>
      </w:hyperlink>
      <w:r/>
    </w:p>
    <w:p>
      <w:pPr>
        <w:pStyle w:val="aa"/>
      </w:pPr>
      <w:r>
        <w:rPr>
          <w:b/>
        </w:rPr>
        <w:t>FreshDesk</w:t>
      </w:r>
      <w:r/>
    </w:p>
    <w:p>
      <w:pPr>
        <w:pStyle w:val="aa"/>
      </w:pPr>
      <w:r>
        <w:t>FreshDesk is a customer support software. The service is operated by Freshworks, Inc.</w:t>
      </w:r>
    </w:p>
    <w:p>
      <w:pPr>
        <w:pStyle w:val="aa"/>
      </w:pPr>
      <w:r>
        <w:t>FreshDesk service may collect information from Your Device.</w:t>
      </w:r>
    </w:p>
    <w:p>
      <w:pPr>
        <w:pStyle w:val="aa"/>
      </w:pPr>
      <w:r>
        <w:t xml:space="preserve">The information gathered by FreshDesk is held in accordance with its Privacy Policy: </w:t>
      </w:r>
      <w:hyperlink r:id="rId13">
        <w:r>
          <w:rPr>
            <w:rStyle w:val="Hyperlink"/>
          </w:rPr>
          <w:t>https://www.freshworks.com/privacy/</w:t>
        </w:r>
      </w:hyperlink>
      <w:r/>
    </w:p>
    <w:p>
      <w:pPr>
        <w:pStyle w:val="aa"/>
      </w:pPr>
      <w:r>
        <w:rPr>
          <w:b/>
        </w:rPr>
        <w:t>Google Places</w:t>
      </w:r>
      <w:r/>
    </w:p>
    <w:p>
      <w:pPr>
        <w:pStyle w:val="aa"/>
      </w:pPr>
      <w:r>
        <w:t>Google Places is a service that returns information about places using HTTP requests. It is operated by Google</w:t>
      </w:r>
    </w:p>
    <w:p>
      <w:pPr>
        <w:pStyle w:val="aa"/>
      </w:pPr>
      <w:r>
        <w:t>Google Places service may collect information from You and from Your Device for security purposes.</w:t>
      </w:r>
    </w:p>
    <w:p>
      <w:pPr>
        <w:pStyle w:val="aa"/>
      </w:pPr>
      <w:r>
        <w:t xml:space="preserve">The information gathered by Google Places is held in accordance with the Privacy Policy of Google: </w:t>
      </w:r>
      <w:hyperlink r:id="rId14">
        <w:r>
          <w:rPr>
            <w:rStyle w:val="Hyperlink"/>
          </w:rPr>
          <w:t>https://www.google.com/intl/en/policies/privacy/</w:t>
        </w:r>
      </w:hyperlink>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camunitedteam@gmail.com</w:t>
      </w:r>
    </w:p>
    <w:p>
      <w:pPr>
        <w:pStyle w:val="aa"/>
      </w:pPr>
      <w:r>
        <w:t xml:space="preserve">By visiting this page on our website: </w:t>
      </w:r>
      <w:hyperlink r:id="rId15">
        <w:r>
          <w:rPr>
            <w:rStyle w:val="Hyperlink"/>
          </w:rPr>
          <w:t>https://www.camunited.co/contact</w:t>
        </w:r>
      </w:hyperlink>
      <w:r/>
    </w:p>
    <w:p>
      <w:pPr>
        <w:pStyle w:val="aa"/>
      </w:pPr>
      <w:r>
        <w:t>By phone number: +855 10 358 336, +855 85 358 336</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www.camunited.co" TargetMode="External"/><Relationship Id="rId10" Type="http://schemas.openxmlformats.org/officeDocument/2006/relationships/hyperlink" Target="https://helpx.adobe.com/flash-player/kb/disable-local-shared-objects-flash.html#main_Where_can_I_change_the_settings_for_disabling__or_deleting_local_shared_objects_" TargetMode="External"/><Relationship Id="rId11" Type="http://schemas.openxmlformats.org/officeDocument/2006/relationships/hyperlink" Target="https://www.privacypolicies.com/blog/privacy-policy-template/#Use_Of_Cookies_Log_Files_And_Tracking" TargetMode="External"/><Relationship Id="rId12" Type="http://schemas.openxmlformats.org/officeDocument/2006/relationships/hyperlink" Target="https://mouseflow.com/privacy/" TargetMode="External"/><Relationship Id="rId13" Type="http://schemas.openxmlformats.org/officeDocument/2006/relationships/hyperlink" Target="https://www.freshworks.com/privacy/" TargetMode="External"/><Relationship Id="rId14" Type="http://schemas.openxmlformats.org/officeDocument/2006/relationships/hyperlink" Target="https://www.google.com/intl/en/policies/privacy/" TargetMode="External"/><Relationship Id="rId15" Type="http://schemas.openxmlformats.org/officeDocument/2006/relationships/hyperlink" Target="https://www.camunited.co/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